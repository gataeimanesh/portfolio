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85C36" w14:textId="25CC8ECB" w:rsidR="0070093B" w:rsidRPr="00A52F51" w:rsidRDefault="0070093B" w:rsidP="00CD5C21">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GB"/>
        </w:rPr>
      </w:pPr>
      <w:r w:rsidRPr="00A52F51">
        <w:rPr>
          <w:rFonts w:ascii="Times New Roman" w:eastAsia="Times New Roman" w:hAnsi="Times New Roman" w:cs="Times New Roman"/>
          <w:b/>
          <w:bCs/>
          <w:sz w:val="36"/>
          <w:szCs w:val="36"/>
          <w:lang w:eastAsia="en-GB"/>
        </w:rPr>
        <w:t>Gitta Ash</w:t>
      </w:r>
      <w:r w:rsidR="00CD5C21">
        <w:rPr>
          <w:rFonts w:ascii="Times New Roman" w:eastAsia="Times New Roman" w:hAnsi="Times New Roman" w:cs="Times New Roman"/>
          <w:b/>
          <w:bCs/>
          <w:sz w:val="36"/>
          <w:szCs w:val="36"/>
          <w:lang w:eastAsia="en-GB"/>
        </w:rPr>
        <w:t>.</w:t>
      </w:r>
    </w:p>
    <w:p w14:paraId="05464987" w14:textId="77777777" w:rsidR="0070093B" w:rsidRPr="00A52F51" w:rsidRDefault="0070093B" w:rsidP="0070093B">
      <w:pPr>
        <w:spacing w:before="100" w:beforeAutospacing="1" w:after="100" w:afterAutospacing="1" w:line="240" w:lineRule="auto"/>
        <w:rPr>
          <w:rFonts w:ascii="Times New Roman" w:eastAsia="Times New Roman" w:hAnsi="Times New Roman" w:cs="Times New Roman"/>
          <w:sz w:val="24"/>
          <w:szCs w:val="24"/>
          <w:lang w:eastAsia="en-GB"/>
        </w:rPr>
      </w:pPr>
      <w:r w:rsidRPr="00A52F51">
        <w:rPr>
          <w:rFonts w:ascii="Segoe UI Emoji" w:eastAsia="Times New Roman" w:hAnsi="Segoe UI Emoji" w:cs="Segoe UI Emoji"/>
          <w:sz w:val="24"/>
          <w:szCs w:val="24"/>
          <w:lang w:eastAsia="en-GB"/>
        </w:rPr>
        <w:t>📍</w:t>
      </w:r>
      <w:r w:rsidRPr="00A52F51">
        <w:rPr>
          <w:rFonts w:ascii="Times New Roman" w:eastAsia="Times New Roman" w:hAnsi="Times New Roman" w:cs="Times New Roman"/>
          <w:sz w:val="24"/>
          <w:szCs w:val="24"/>
          <w:lang w:eastAsia="en-GB"/>
        </w:rPr>
        <w:t xml:space="preserve"> London, UK | </w:t>
      </w:r>
      <w:r w:rsidRPr="00A52F51">
        <w:rPr>
          <w:rFonts w:ascii="Segoe UI Emoji" w:eastAsia="Times New Roman" w:hAnsi="Segoe UI Emoji" w:cs="Segoe UI Emoji"/>
          <w:sz w:val="24"/>
          <w:szCs w:val="24"/>
          <w:lang w:eastAsia="en-GB"/>
        </w:rPr>
        <w:t>📧</w:t>
      </w:r>
      <w:r w:rsidRPr="00A52F51">
        <w:rPr>
          <w:rFonts w:ascii="Times New Roman" w:eastAsia="Times New Roman" w:hAnsi="Times New Roman" w:cs="Times New Roman"/>
          <w:sz w:val="24"/>
          <w:szCs w:val="24"/>
          <w:lang w:eastAsia="en-GB"/>
        </w:rPr>
        <w:t xml:space="preserve"> gataeimanesh@gmail.com | </w:t>
      </w:r>
      <w:r w:rsidRPr="00A52F51">
        <w:rPr>
          <w:rFonts w:ascii="Segoe UI Emoji" w:eastAsia="Times New Roman" w:hAnsi="Segoe UI Emoji" w:cs="Segoe UI Emoji"/>
          <w:sz w:val="24"/>
          <w:szCs w:val="24"/>
          <w:lang w:eastAsia="en-GB"/>
        </w:rPr>
        <w:t>📱</w:t>
      </w:r>
      <w:r w:rsidRPr="00A52F51">
        <w:rPr>
          <w:rFonts w:ascii="Times New Roman" w:eastAsia="Times New Roman" w:hAnsi="Times New Roman" w:cs="Times New Roman"/>
          <w:sz w:val="24"/>
          <w:szCs w:val="24"/>
          <w:lang w:eastAsia="en-GB"/>
        </w:rPr>
        <w:t xml:space="preserve"> 07886677569</w:t>
      </w:r>
      <w:r w:rsidRPr="00A52F51">
        <w:rPr>
          <w:rFonts w:ascii="Times New Roman" w:eastAsia="Times New Roman" w:hAnsi="Times New Roman" w:cs="Times New Roman"/>
          <w:sz w:val="24"/>
          <w:szCs w:val="24"/>
          <w:lang w:eastAsia="en-GB"/>
        </w:rPr>
        <w:br/>
      </w:r>
      <w:r w:rsidRPr="00A52F51">
        <w:rPr>
          <w:rFonts w:ascii="Segoe UI Emoji" w:eastAsia="Times New Roman" w:hAnsi="Segoe UI Emoji" w:cs="Segoe UI Emoji"/>
          <w:sz w:val="24"/>
          <w:szCs w:val="24"/>
          <w:lang w:eastAsia="en-GB"/>
        </w:rPr>
        <w:t>🔗</w:t>
      </w:r>
      <w:r w:rsidRPr="00A52F51">
        <w:rPr>
          <w:rFonts w:ascii="Times New Roman" w:eastAsia="Times New Roman" w:hAnsi="Times New Roman" w:cs="Times New Roman"/>
          <w:sz w:val="24"/>
          <w:szCs w:val="24"/>
          <w:lang w:eastAsia="en-GB"/>
        </w:rPr>
        <w:t xml:space="preserve"> </w:t>
      </w:r>
      <w:hyperlink r:id="rId6" w:history="1">
        <w:r w:rsidRPr="00A52F51">
          <w:rPr>
            <w:rFonts w:ascii="Times New Roman" w:eastAsia="Times New Roman" w:hAnsi="Times New Roman" w:cs="Times New Roman"/>
            <w:color w:val="0000FF"/>
            <w:sz w:val="24"/>
            <w:szCs w:val="24"/>
            <w:u w:val="single"/>
            <w:lang w:eastAsia="en-GB"/>
          </w:rPr>
          <w:t>Portfolio Website</w:t>
        </w:r>
      </w:hyperlink>
    </w:p>
    <w:p w14:paraId="1DE8A174" w14:textId="747F8593" w:rsidR="00B12E36" w:rsidRDefault="0070093B" w:rsidP="0070093B">
      <w:pPr>
        <w:rPr>
          <w:b/>
        </w:rPr>
      </w:pPr>
      <w:bookmarkStart w:id="0" w:name="_Hlk206064534"/>
      <w:r w:rsidRPr="00A52F51">
        <w:rPr>
          <w:rFonts w:ascii="Times New Roman" w:eastAsia="Times New Roman" w:hAnsi="Times New Roman" w:cs="Times New Roman"/>
          <w:sz w:val="24"/>
          <w:szCs w:val="24"/>
          <w:lang w:eastAsia="en-GB"/>
        </w:rPr>
        <w:pict w14:anchorId="3386055C">
          <v:rect id="_x0000_i1025" style="width:0;height:1.5pt" o:hralign="center" o:hrstd="t" o:hr="t" fillcolor="#a0a0a0" stroked="f"/>
        </w:pict>
      </w:r>
      <w:bookmarkEnd w:id="0"/>
      <w:r w:rsidR="00000000">
        <w:rPr>
          <w:b/>
        </w:rPr>
        <w:t>🎯 Professional Summary</w:t>
      </w:r>
    </w:p>
    <w:p w14:paraId="073FED94" w14:textId="65E9721C" w:rsidR="00AC40C4" w:rsidRDefault="00AC40C4" w:rsidP="0070093B">
      <w:r w:rsidRPr="00A52F51">
        <w:rPr>
          <w:rFonts w:ascii="Times New Roman" w:eastAsia="Times New Roman" w:hAnsi="Times New Roman" w:cs="Times New Roman"/>
          <w:sz w:val="24"/>
          <w:szCs w:val="24"/>
          <w:lang w:eastAsia="en-GB"/>
        </w:rPr>
        <w:pict w14:anchorId="74AE8321">
          <v:rect id="_x0000_i1027" style="width:0;height:1.5pt" o:hralign="center" o:hrstd="t" o:hr="t" fillcolor="#a0a0a0" stroked="f"/>
        </w:pict>
      </w:r>
    </w:p>
    <w:p w14:paraId="0086A5CD" w14:textId="77777777" w:rsidR="00B12E36" w:rsidRDefault="00000000">
      <w:r>
        <w:t>Certified Azure professional with a strong foundation in Microsoft Power Platform, Dynamics 365, and Azure Cloud Services. Skilled in Power Apps, Power BI, Power Automate, Dataverse, Microsoft Copilot Studio, and Azure AI Foundry for building intelligent agents. Proven experience delivering AI-powered solutions using Retrieval-Augmented Generation (RAG), developing scalable workflows, and creating interactive dashboards. Adept at leveraging cloud and AI technologies to drive automation, enhance decision-making, and design user-centric business applications.</w:t>
      </w:r>
    </w:p>
    <w:p w14:paraId="489367F6" w14:textId="4554D7E7" w:rsidR="00B12E36" w:rsidRDefault="00000000">
      <w:r>
        <w:rPr>
          <w:b/>
        </w:rPr>
        <w:t>Core Technical Competencies</w:t>
      </w:r>
      <w:r w:rsidR="00AC40C4" w:rsidRPr="00A52F51">
        <w:rPr>
          <w:rFonts w:ascii="Times New Roman" w:eastAsia="Times New Roman" w:hAnsi="Times New Roman" w:cs="Times New Roman"/>
          <w:sz w:val="24"/>
          <w:szCs w:val="24"/>
          <w:lang w:eastAsia="en-GB"/>
        </w:rPr>
        <w:pict w14:anchorId="2D16234C">
          <v:rect id="_x0000_i1030" style="width:0;height:1.5pt" o:hralign="center" o:hrstd="t" o:hr="t" fillcolor="#a0a0a0" stroked="f"/>
        </w:pict>
      </w:r>
    </w:p>
    <w:p w14:paraId="5A0834F0" w14:textId="77777777" w:rsidR="00B12E36" w:rsidRDefault="00000000">
      <w:r>
        <w:t>• Power Platform: Power Apps, Power BI, Power Automate, Dataverse, Copilot Studio</w:t>
      </w:r>
    </w:p>
    <w:p w14:paraId="07E3C810" w14:textId="77777777" w:rsidR="00B12E36" w:rsidRDefault="00000000">
      <w:r>
        <w:t>• Dynamics 365: Customer Insights, Sales Insights, Field Service, Customer Service</w:t>
      </w:r>
    </w:p>
    <w:p w14:paraId="487EBE5E" w14:textId="77777777" w:rsidR="00B12E36" w:rsidRPr="0070093B" w:rsidRDefault="00000000">
      <w:pPr>
        <w:rPr>
          <w:lang w:val="it-IT"/>
        </w:rPr>
      </w:pPr>
      <w:r w:rsidRPr="0070093B">
        <w:rPr>
          <w:lang w:val="it-IT"/>
        </w:rPr>
        <w:t>• Cloud &amp; AI Platforms: Microsoft Azure AI &amp; Data, Azure AI Foundry, Azure AI Studio, Azure Developer Associate</w:t>
      </w:r>
    </w:p>
    <w:p w14:paraId="4159EA99" w14:textId="77777777" w:rsidR="00B12E36" w:rsidRDefault="00000000">
      <w:r>
        <w:t>• Programming &amp; Data Science: Python (Pandas, NumPy, Scikit-learn, TensorFlow, Keras), SQL, NoSQL, JavaScript, HTML, CSS</w:t>
      </w:r>
    </w:p>
    <w:p w14:paraId="3189D03E" w14:textId="77777777" w:rsidR="00B12E36" w:rsidRDefault="00000000">
      <w:r>
        <w:t>• Data Analysis &amp; Visualization: Power BI, Tableau, Matplotlib, Seaborn, Excel, SPSS</w:t>
      </w:r>
    </w:p>
    <w:p w14:paraId="0F069A24" w14:textId="77777777" w:rsidR="00B12E36" w:rsidRDefault="00000000">
      <w:r>
        <w:t>• Automation &amp; Integration: Workflow Automation, API Integration, RPA Concepts</w:t>
      </w:r>
    </w:p>
    <w:p w14:paraId="0B5412B9" w14:textId="77777777" w:rsidR="00B12E36" w:rsidRDefault="00000000">
      <w:r>
        <w:t>• Research &amp; Methodology: Quantitative &amp; Qualitative Analysis, Predictive Modelling, NLP, Web Scraping</w:t>
      </w:r>
    </w:p>
    <w:p w14:paraId="335F0D2A" w14:textId="77777777" w:rsidR="00B12E36" w:rsidRDefault="00000000">
      <w:r>
        <w:t>• Other Tools: GitHub, Anaconda, Microsoft Office Suite, AutoCAD</w:t>
      </w:r>
    </w:p>
    <w:p w14:paraId="6088C272" w14:textId="1E484862" w:rsidR="00B12E36" w:rsidRDefault="00000000">
      <w:r>
        <w:rPr>
          <w:b/>
        </w:rPr>
        <w:t>Certifications</w:t>
      </w:r>
      <w:r w:rsidR="00AC40C4" w:rsidRPr="00A52F51">
        <w:rPr>
          <w:rFonts w:ascii="Times New Roman" w:eastAsia="Times New Roman" w:hAnsi="Times New Roman" w:cs="Times New Roman"/>
          <w:sz w:val="24"/>
          <w:szCs w:val="24"/>
          <w:lang w:eastAsia="en-GB"/>
        </w:rPr>
        <w:pict w14:anchorId="2F34F92F">
          <v:rect id="_x0000_i1031" style="width:0;height:1.5pt" o:hralign="center" o:hrstd="t" o:hr="t" fillcolor="#a0a0a0" stroked="f"/>
        </w:pict>
      </w:r>
    </w:p>
    <w:p w14:paraId="79988679" w14:textId="77777777" w:rsidR="00B12E36" w:rsidRDefault="00000000">
      <w:r>
        <w:t>• Microsoft Certified: Power Platform Fundamentals (2024)</w:t>
      </w:r>
    </w:p>
    <w:p w14:paraId="6B6BC1D9" w14:textId="77777777" w:rsidR="00B12E36" w:rsidRDefault="00000000">
      <w:r>
        <w:t>• Microsoft Certified: Azure Fundamentals | Azure AI Fundamentals | Azure Data Scientist Associate</w:t>
      </w:r>
    </w:p>
    <w:p w14:paraId="1FF87F45" w14:textId="77777777" w:rsidR="00B12E36" w:rsidRDefault="00000000">
      <w:r>
        <w:lastRenderedPageBreak/>
        <w:t>• Microsoft Dynamics 365 (Customer Insights, Sales Insights, Field &amp; Customer Service)</w:t>
      </w:r>
    </w:p>
    <w:p w14:paraId="1B374107" w14:textId="77777777" w:rsidR="00B12E36" w:rsidRDefault="00000000">
      <w:r>
        <w:t>• Google Digital Garage: Fundamentals of Digital Marketing</w:t>
      </w:r>
    </w:p>
    <w:p w14:paraId="31C65D8B" w14:textId="77777777" w:rsidR="00B12E36" w:rsidRDefault="00000000">
      <w:r>
        <w:t>• University of Michigan: Python, Machine Learning &amp; Web Development</w:t>
      </w:r>
    </w:p>
    <w:p w14:paraId="21FF7996" w14:textId="623E1D2F" w:rsidR="00B12E36" w:rsidRDefault="00000000">
      <w:r>
        <w:rPr>
          <w:b/>
        </w:rPr>
        <w:t>Education</w:t>
      </w:r>
      <w:r w:rsidR="00AC40C4" w:rsidRPr="00A52F51">
        <w:rPr>
          <w:rFonts w:ascii="Times New Roman" w:eastAsia="Times New Roman" w:hAnsi="Times New Roman" w:cs="Times New Roman"/>
          <w:sz w:val="24"/>
          <w:szCs w:val="24"/>
          <w:lang w:eastAsia="en-GB"/>
        </w:rPr>
        <w:pict w14:anchorId="560D95F1">
          <v:rect id="_x0000_i1032" style="width:0;height:1.5pt" o:hralign="center" o:hrstd="t" o:hr="t" fillcolor="#a0a0a0" stroked="f"/>
        </w:pict>
      </w:r>
    </w:p>
    <w:p w14:paraId="60E82C08" w14:textId="0BEE3814" w:rsidR="00B12E36" w:rsidRDefault="00000000">
      <w:r w:rsidRPr="002037E1">
        <w:rPr>
          <w:b/>
          <w:bCs/>
        </w:rPr>
        <w:t>•  Data Science and Cloud Systems – Birmingham City University | Jan 2022 – Dec 2022</w:t>
      </w:r>
      <w:r>
        <w:br/>
        <w:t>Modules: Cloud Systems, AI, Machine Learning, Microsoft Azure AI &amp; Data, Big Data, SQL, NoSQL, Python, Data Analytics, Power BI, Excel</w:t>
      </w:r>
      <w:r>
        <w:br/>
        <w:t>Certificates: Azure Fundamentals, Azure AI Fundamentals, Azure Data</w:t>
      </w:r>
      <w:r>
        <w:br/>
        <w:t>Final Project: Detecting Fake News using Python &amp; Machine Learning</w:t>
      </w:r>
    </w:p>
    <w:p w14:paraId="45EE261E" w14:textId="77777777" w:rsidR="00B12E36" w:rsidRDefault="00000000">
      <w:r w:rsidRPr="002037E1">
        <w:rPr>
          <w:b/>
          <w:bCs/>
        </w:rPr>
        <w:t>• MA International Business &amp; Marketing – London Metropolitan University | Feb 2009 – Dec 2010</w:t>
      </w:r>
      <w:r>
        <w:br/>
        <w:t>Dissertation (71/100, Distinction): Assessment of Brand Equity for Internet Retailers (Mixed-Methods)</w:t>
      </w:r>
    </w:p>
    <w:p w14:paraId="178192FB" w14:textId="1C10B517" w:rsidR="00B12E36" w:rsidRDefault="00000000">
      <w:r>
        <w:rPr>
          <w:b/>
        </w:rPr>
        <w:t>Professional Development</w:t>
      </w:r>
      <w:r w:rsidR="00AC40C4" w:rsidRPr="00A52F51">
        <w:rPr>
          <w:rFonts w:ascii="Times New Roman" w:eastAsia="Times New Roman" w:hAnsi="Times New Roman" w:cs="Times New Roman"/>
          <w:sz w:val="24"/>
          <w:szCs w:val="24"/>
          <w:lang w:eastAsia="en-GB"/>
        </w:rPr>
        <w:pict w14:anchorId="59FB62F8">
          <v:rect id="_x0000_i1033" style="width:0;height:1.5pt" o:hralign="center" o:hrstd="t" o:hr="t" fillcolor="#a0a0a0" stroked="f"/>
        </w:pict>
      </w:r>
    </w:p>
    <w:p w14:paraId="60F06ED0" w14:textId="77777777" w:rsidR="00B12E36" w:rsidRDefault="00000000">
      <w:r>
        <w:t>• Microsoft Power Platform Fundamentals &amp; Dynamics 365 – Firebrand Training (May 2024 – Dec 2024)</w:t>
      </w:r>
    </w:p>
    <w:p w14:paraId="02D81448" w14:textId="77777777" w:rsidR="00B12E36" w:rsidRDefault="00000000">
      <w:r>
        <w:t>• Digital Skills Bootcamp – Software Development – Just IT Training Ltd (Sep 2023 – Dec 2024)</w:t>
      </w:r>
    </w:p>
    <w:p w14:paraId="368EC528" w14:textId="77777777" w:rsidR="00B12E36" w:rsidRDefault="00000000">
      <w:r>
        <w:t>• Digital Skills Bootcamp – Data Science &amp; AI – TechTalent Academy (Jul 2021 – Aug 2021)</w:t>
      </w:r>
    </w:p>
    <w:p w14:paraId="1E2E4F73" w14:textId="77777777" w:rsidR="00B12E36" w:rsidRDefault="00000000">
      <w:r>
        <w:t>• Digital Skills Bootcamp – Software Engineering – Firebrand Training (Jan 2021 – Apr 2021)</w:t>
      </w:r>
    </w:p>
    <w:p w14:paraId="71AAB6EE" w14:textId="3EC8D0BE" w:rsidR="00B12E36" w:rsidRDefault="00000000">
      <w:r>
        <w:rPr>
          <w:b/>
        </w:rPr>
        <w:t>Professional Experience</w:t>
      </w:r>
      <w:r w:rsidR="00AC40C4" w:rsidRPr="00A52F51">
        <w:rPr>
          <w:rFonts w:ascii="Times New Roman" w:eastAsia="Times New Roman" w:hAnsi="Times New Roman" w:cs="Times New Roman"/>
          <w:sz w:val="24"/>
          <w:szCs w:val="24"/>
          <w:lang w:eastAsia="en-GB"/>
        </w:rPr>
        <w:pict w14:anchorId="47FFE389">
          <v:rect id="_x0000_i1034" style="width:0;height:1.5pt" o:hralign="center" o:hrstd="t" o:hr="t" fillcolor="#a0a0a0" stroked="f"/>
        </w:pict>
      </w:r>
    </w:p>
    <w:p w14:paraId="460118E2" w14:textId="77777777" w:rsidR="00B12E36" w:rsidRDefault="00000000">
      <w:r w:rsidRPr="00F7523F">
        <w:rPr>
          <w:b/>
          <w:bCs/>
        </w:rPr>
        <w:t>Financial Trader &amp; Developer – IG, FX Glory | London, UK | Oct 2011 – Present</w:t>
      </w:r>
      <w:r>
        <w:br/>
        <w:t>- Conducted market analytics and algorithmic trading with Python and MQL</w:t>
      </w:r>
      <w:r>
        <w:br/>
        <w:t>- Built automation tools for real-time financial data processing</w:t>
      </w:r>
    </w:p>
    <w:p w14:paraId="33246693" w14:textId="77777777" w:rsidR="00B12E36" w:rsidRDefault="00000000">
      <w:r w:rsidRPr="00E36883">
        <w:rPr>
          <w:b/>
          <w:bCs/>
        </w:rPr>
        <w:t>IT Support Analyst – QNS LLP | London, UK | Oct 2019 – Feb 2020</w:t>
      </w:r>
      <w:r>
        <w:br/>
        <w:t>- Provided Microsoft 365 and SharePoint support</w:t>
      </w:r>
      <w:r>
        <w:br/>
        <w:t>- Configured network security and managed Active Directory</w:t>
      </w:r>
    </w:p>
    <w:p w14:paraId="167FF264" w14:textId="77777777" w:rsidR="00B12E36" w:rsidRDefault="00000000">
      <w:r w:rsidRPr="00F7523F">
        <w:rPr>
          <w:b/>
          <w:bCs/>
        </w:rPr>
        <w:t>Digital Marketing Assistant – Knexus | London, UK | Sep 2009 – Jan 2010</w:t>
      </w:r>
      <w:r>
        <w:br/>
        <w:t>- Managed CRM systems and analytics reporting</w:t>
      </w:r>
      <w:r>
        <w:br/>
        <w:t>- Developed press releases and web content</w:t>
      </w:r>
    </w:p>
    <w:p w14:paraId="4582A9C3" w14:textId="77777777" w:rsidR="00B12E36" w:rsidRDefault="00000000">
      <w:r w:rsidRPr="00F7523F">
        <w:rPr>
          <w:b/>
          <w:bCs/>
        </w:rPr>
        <w:lastRenderedPageBreak/>
        <w:t>Researcher &amp; Database Administrator – Cancer Research UK | London, UK | May 2007 – Jan 2009</w:t>
      </w:r>
      <w:r w:rsidRPr="00F7523F">
        <w:rPr>
          <w:b/>
          <w:bCs/>
        </w:rPr>
        <w:br/>
      </w:r>
      <w:r>
        <w:t>- Managed research databases and data quality control</w:t>
      </w:r>
      <w:r>
        <w:br/>
        <w:t>- Developed websites and fundraising materials</w:t>
      </w:r>
    </w:p>
    <w:p w14:paraId="652BE7D0" w14:textId="56F45CD6" w:rsidR="00B12E36" w:rsidRDefault="00000000">
      <w:r>
        <w:rPr>
          <w:b/>
        </w:rPr>
        <w:t>Selected Projects</w:t>
      </w:r>
      <w:r w:rsidR="00AC40C4" w:rsidRPr="00A52F51">
        <w:rPr>
          <w:rFonts w:ascii="Times New Roman" w:eastAsia="Times New Roman" w:hAnsi="Times New Roman" w:cs="Times New Roman"/>
          <w:sz w:val="24"/>
          <w:szCs w:val="24"/>
          <w:lang w:eastAsia="en-GB"/>
        </w:rPr>
        <w:pict w14:anchorId="38FCD7EC">
          <v:rect id="_x0000_i1035" style="width:0;height:1.5pt" o:hralign="center" o:hrstd="t" o:hr="t" fillcolor="#a0a0a0" stroked="f"/>
        </w:pict>
      </w:r>
    </w:p>
    <w:p w14:paraId="35514BCA" w14:textId="77777777" w:rsidR="00B12E36" w:rsidRDefault="00000000">
      <w:r>
        <w:t>• Nike Clothing Data Analytics: Web scraping and Power BI dashboards</w:t>
      </w:r>
    </w:p>
    <w:p w14:paraId="0AD54E44" w14:textId="6A856E72" w:rsidR="00B12E36" w:rsidRPr="004857EC" w:rsidRDefault="00000000" w:rsidP="004857EC">
      <w:r>
        <w:t xml:space="preserve">• </w:t>
      </w:r>
      <w:r w:rsidR="004857EC" w:rsidRPr="004857EC">
        <w:t>Final Year Project: Detecting Fake News with Python and Machine Learning.</w:t>
      </w:r>
    </w:p>
    <w:p w14:paraId="34283DED" w14:textId="7AFB944F" w:rsidR="00B12E36" w:rsidRDefault="00000000">
      <w:r>
        <w:rPr>
          <w:b/>
        </w:rPr>
        <w:t>Interests</w:t>
      </w:r>
      <w:r w:rsidR="00AC40C4" w:rsidRPr="00A52F51">
        <w:rPr>
          <w:rFonts w:ascii="Times New Roman" w:eastAsia="Times New Roman" w:hAnsi="Times New Roman" w:cs="Times New Roman"/>
          <w:sz w:val="24"/>
          <w:szCs w:val="24"/>
          <w:lang w:eastAsia="en-GB"/>
        </w:rPr>
        <w:pict w14:anchorId="779A715A">
          <v:rect id="_x0000_i1036" style="width:0;height:1.5pt" o:hralign="center" o:hrstd="t" o:hr="t" fillcolor="#a0a0a0" stroked="f"/>
        </w:pict>
      </w:r>
    </w:p>
    <w:p w14:paraId="06DC81EC" w14:textId="77777777" w:rsidR="00B12E36" w:rsidRDefault="00000000">
      <w:r>
        <w:t>Sports: Swimming, Yoga, Jogging, Scuba Diving (PADI Certified) | Creative Arts: Knitting, carpet mending, photography (qualified) | Travel: Historic sites &amp; museums | Volunteering: Charity &amp; community engagement</w:t>
      </w:r>
    </w:p>
    <w:sectPr w:rsidR="00B12E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963086"/>
    <w:multiLevelType w:val="multilevel"/>
    <w:tmpl w:val="92649B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704095854">
    <w:abstractNumId w:val="8"/>
  </w:num>
  <w:num w:numId="2" w16cid:durableId="1716393716">
    <w:abstractNumId w:val="6"/>
  </w:num>
  <w:num w:numId="3" w16cid:durableId="194737726">
    <w:abstractNumId w:val="5"/>
  </w:num>
  <w:num w:numId="4" w16cid:durableId="986666884">
    <w:abstractNumId w:val="4"/>
  </w:num>
  <w:num w:numId="5" w16cid:durableId="1563055194">
    <w:abstractNumId w:val="7"/>
  </w:num>
  <w:num w:numId="6" w16cid:durableId="56785906">
    <w:abstractNumId w:val="3"/>
  </w:num>
  <w:num w:numId="7" w16cid:durableId="137305142">
    <w:abstractNumId w:val="2"/>
  </w:num>
  <w:num w:numId="8" w16cid:durableId="606809539">
    <w:abstractNumId w:val="1"/>
  </w:num>
  <w:num w:numId="9" w16cid:durableId="566843014">
    <w:abstractNumId w:val="0"/>
  </w:num>
  <w:num w:numId="10" w16cid:durableId="411202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BE9"/>
    <w:rsid w:val="00034616"/>
    <w:rsid w:val="0006063C"/>
    <w:rsid w:val="000729E5"/>
    <w:rsid w:val="0015074B"/>
    <w:rsid w:val="002037E1"/>
    <w:rsid w:val="002841F0"/>
    <w:rsid w:val="0029639D"/>
    <w:rsid w:val="00326F90"/>
    <w:rsid w:val="004857EC"/>
    <w:rsid w:val="00555CDB"/>
    <w:rsid w:val="0068623E"/>
    <w:rsid w:val="0070093B"/>
    <w:rsid w:val="008C58B4"/>
    <w:rsid w:val="00AA1D8D"/>
    <w:rsid w:val="00AC40C4"/>
    <w:rsid w:val="00B12E36"/>
    <w:rsid w:val="00B47730"/>
    <w:rsid w:val="00CB0664"/>
    <w:rsid w:val="00CD5C21"/>
    <w:rsid w:val="00D204BE"/>
    <w:rsid w:val="00DC3056"/>
    <w:rsid w:val="00E36883"/>
    <w:rsid w:val="00E97E06"/>
    <w:rsid w:val="00F7523F"/>
    <w:rsid w:val="00FA6FF0"/>
    <w:rsid w:val="00FC693F"/>
    <w:rsid w:val="00FC7B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BD5F545-9B77-418B-86BC-3E70A63F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ataeimanesh.github.io/portfol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GITTA ATAEIMANESH</cp:lastModifiedBy>
  <cp:revision>45</cp:revision>
  <dcterms:created xsi:type="dcterms:W3CDTF">2013-12-23T23:15:00Z</dcterms:created>
  <dcterms:modified xsi:type="dcterms:W3CDTF">2025-08-14T10:58:00Z</dcterms:modified>
  <cp:category/>
</cp:coreProperties>
</file>